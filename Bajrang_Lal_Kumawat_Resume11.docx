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E9B4" w14:textId="77777777" w:rsidR="00F25DB2" w:rsidRDefault="0013462F">
      <w:pPr>
        <w:jc w:val="center"/>
      </w:pPr>
      <w:r>
        <w:rPr>
          <w:b/>
          <w:sz w:val="28"/>
        </w:rPr>
        <w:t>Bajrang Lal Kumawat</w:t>
      </w:r>
    </w:p>
    <w:p w14:paraId="7D1B6EAC" w14:textId="77777777" w:rsidR="00546465" w:rsidRDefault="0013462F" w:rsidP="00546465">
      <w:pPr>
        <w:jc w:val="center"/>
        <w:rPr>
          <w:sz w:val="24"/>
        </w:rPr>
      </w:pPr>
      <w:r>
        <w:rPr>
          <w:sz w:val="24"/>
        </w:rPr>
        <w:t>Email: kumawatbajaranglal736@gmail.com | Phone: +91-9828920866</w:t>
      </w:r>
    </w:p>
    <w:p w14:paraId="70C16862" w14:textId="31322D08" w:rsidR="00546465" w:rsidRDefault="00546465" w:rsidP="00546465">
      <w:pPr>
        <w:rPr>
          <w:sz w:val="24"/>
        </w:rPr>
      </w:pPr>
      <w:r>
        <w:rPr>
          <w:sz w:val="24"/>
        </w:rPr>
        <w:t xml:space="preserve">              </w:t>
      </w:r>
      <w:r w:rsidR="0013462F">
        <w:rPr>
          <w:sz w:val="24"/>
        </w:rPr>
        <w:t>Address: Kuchaman City, Nagaur, Rajasthan |</w:t>
      </w:r>
    </w:p>
    <w:p w14:paraId="48AC39B5" w14:textId="3FD30E4A" w:rsidR="00606319" w:rsidRDefault="00546465" w:rsidP="00546465">
      <w:pPr>
        <w:rPr>
          <w:sz w:val="24"/>
        </w:rPr>
      </w:pPr>
      <w:r>
        <w:rPr>
          <w:sz w:val="24"/>
        </w:rPr>
        <w:t xml:space="preserve">           </w:t>
      </w:r>
      <w:r w:rsidR="0013462F">
        <w:rPr>
          <w:sz w:val="24"/>
        </w:rPr>
        <w:t xml:space="preserve"> </w:t>
      </w:r>
      <w:r>
        <w:rPr>
          <w:sz w:val="24"/>
        </w:rPr>
        <w:t xml:space="preserve">  </w:t>
      </w:r>
      <w:r w:rsidR="0013462F">
        <w:rPr>
          <w:sz w:val="24"/>
        </w:rPr>
        <w:t>LinkedIn: Bajrang Lal Kumawat</w:t>
      </w:r>
      <w:r w:rsidR="00606319">
        <w:rPr>
          <w:sz w:val="24"/>
        </w:rPr>
        <w:t xml:space="preserve"> </w:t>
      </w:r>
    </w:p>
    <w:p w14:paraId="5EF44AFC" w14:textId="0A7DFF79" w:rsidR="00546465" w:rsidRDefault="00546465" w:rsidP="00546465">
      <w:pPr>
        <w:rPr>
          <w:b/>
          <w:bCs/>
          <w:color w:val="000000" w:themeColor="text1"/>
          <w:sz w:val="24"/>
        </w:rPr>
      </w:pPr>
      <w:r w:rsidRPr="00AD7692">
        <w:rPr>
          <w:b/>
          <w:bCs/>
          <w:color w:val="000000" w:themeColor="text1"/>
          <w:sz w:val="24"/>
        </w:rPr>
        <w:t xml:space="preserve">              Github : </w:t>
      </w:r>
      <w:hyperlink r:id="rId6" w:history="1">
        <w:r w:rsidR="002B0857" w:rsidRPr="00DE7DDD">
          <w:rPr>
            <w:rStyle w:val="Hyperlink"/>
            <w:b/>
            <w:bCs/>
            <w:sz w:val="24"/>
          </w:rPr>
          <w:t>https://github.com/bajaranglalkumawat</w:t>
        </w:r>
      </w:hyperlink>
      <w:r w:rsidR="002B0857">
        <w:rPr>
          <w:b/>
          <w:bCs/>
          <w:color w:val="000000" w:themeColor="text1"/>
          <w:sz w:val="24"/>
        </w:rPr>
        <w:t xml:space="preserve"> </w:t>
      </w:r>
    </w:p>
    <w:p w14:paraId="43A26641" w14:textId="77777777" w:rsidR="00A36ED3" w:rsidRDefault="00B03388" w:rsidP="0054597C">
      <w:pPr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 xml:space="preserve">               Portfolio : </w:t>
      </w:r>
      <w:hyperlink r:id="rId7" w:history="1">
        <w:r w:rsidR="00A36ED3" w:rsidRPr="0031114C">
          <w:rPr>
            <w:rStyle w:val="Hyperlink"/>
            <w:b/>
            <w:bCs/>
            <w:sz w:val="24"/>
          </w:rPr>
          <w:t>https://bajaranglalkumawat.github.io/my-portfolio/</w:t>
        </w:r>
      </w:hyperlink>
    </w:p>
    <w:p w14:paraId="76B1DD9F" w14:textId="63E42D15" w:rsidR="0054597C" w:rsidRPr="00A36ED3" w:rsidRDefault="0054597C" w:rsidP="0054597C">
      <w:pPr>
        <w:rPr>
          <w:b/>
          <w:bCs/>
          <w:color w:val="000000" w:themeColor="text1"/>
          <w:sz w:val="24"/>
        </w:rPr>
      </w:pPr>
      <w:r>
        <w:t xml:space="preserve">           </w:t>
      </w:r>
    </w:p>
    <w:p w14:paraId="00CB4598" w14:textId="0E8A9CE6" w:rsidR="00F25DB2" w:rsidRPr="004A7BCD" w:rsidRDefault="0013462F" w:rsidP="0054597C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BCD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Summary</w:t>
      </w:r>
    </w:p>
    <w:p w14:paraId="11398AF3" w14:textId="77777777" w:rsidR="00F25DB2" w:rsidRDefault="0013462F">
      <w:r w:rsidRPr="004A7BCD">
        <w:rPr>
          <w:b/>
          <w:bCs/>
        </w:rPr>
        <w:t>Motivated and dedicated B.Tech student at Arya College of Engineering, Jaipur, with a</w:t>
      </w:r>
      <w:r>
        <w:t xml:space="preserve"> strong foundation in web design and programming languages like C and C++. Experienced in developing projects that showcase problem-solving and creative skills. Seeking opportunities to contribute technical expertise to challenging projects.</w:t>
      </w:r>
    </w:p>
    <w:p w14:paraId="67943EA1" w14:textId="77777777" w:rsidR="00F25DB2" w:rsidRDefault="0013462F">
      <w:pPr>
        <w:pStyle w:val="Heading2"/>
      </w:pPr>
      <w:r>
        <w:t>Education</w:t>
      </w:r>
    </w:p>
    <w:p w14:paraId="3D338E3A" w14:textId="77777777" w:rsidR="00F25DB2" w:rsidRDefault="0013462F">
      <w:r>
        <w:rPr>
          <w:b/>
        </w:rPr>
        <w:t>Bachelor of Technology (B.Tech)</w:t>
      </w:r>
      <w:r>
        <w:rPr>
          <w:b/>
        </w:rPr>
        <w:br/>
      </w:r>
      <w:r>
        <w:t>Arya College of Engineering, Jaipur</w:t>
      </w:r>
      <w:r>
        <w:br/>
        <w:t>Expected Graduation: [Insert Year]</w:t>
      </w:r>
      <w:r>
        <w:br/>
      </w:r>
      <w:r>
        <w:br/>
      </w:r>
      <w:r>
        <w:rPr>
          <w:b/>
        </w:rPr>
        <w:t>Higher Secondary Certificate (Class 12th)</w:t>
      </w:r>
      <w:r>
        <w:rPr>
          <w:b/>
        </w:rPr>
        <w:br/>
      </w:r>
      <w:r>
        <w:t>Kota Science Education Center, Kota</w:t>
      </w:r>
      <w:r>
        <w:br/>
        <w:t>Year of Completion: [Insert Year]</w:t>
      </w:r>
    </w:p>
    <w:p w14:paraId="7DE4203B" w14:textId="77777777" w:rsidR="00F25DB2" w:rsidRDefault="0013462F">
      <w:pPr>
        <w:pStyle w:val="Heading2"/>
      </w:pPr>
      <w:r>
        <w:t>Skills</w:t>
      </w:r>
    </w:p>
    <w:p w14:paraId="33B57D7B" w14:textId="04B0BBA4" w:rsidR="00F25DB2" w:rsidRPr="00417919" w:rsidRDefault="0013462F">
      <w:pPr>
        <w:rPr>
          <w:b/>
          <w:bCs/>
          <w:color w:val="EE0000"/>
        </w:rPr>
      </w:pPr>
      <w:r w:rsidRPr="00417919">
        <w:rPr>
          <w:color w:val="EE0000"/>
        </w:rPr>
        <w:t xml:space="preserve">- </w:t>
      </w:r>
      <w:r w:rsidRPr="00417919">
        <w:rPr>
          <w:b/>
          <w:bCs/>
          <w:color w:val="EE0000"/>
        </w:rPr>
        <w:t>Programming Languages: C, C++</w:t>
      </w:r>
      <w:r w:rsidRPr="00417919">
        <w:rPr>
          <w:b/>
          <w:bCs/>
          <w:color w:val="EE0000"/>
        </w:rPr>
        <w:br/>
        <w:t>- Web Design: HTML, CSS, JavaScript , react</w:t>
      </w:r>
      <w:r w:rsidR="00417919">
        <w:rPr>
          <w:b/>
          <w:bCs/>
          <w:color w:val="EE0000"/>
        </w:rPr>
        <w:t>.</w:t>
      </w:r>
      <w:r w:rsidR="00606319">
        <w:rPr>
          <w:b/>
          <w:bCs/>
          <w:color w:val="EE0000"/>
        </w:rPr>
        <w:t>Js</w:t>
      </w:r>
      <w:r w:rsidRPr="00417919">
        <w:rPr>
          <w:b/>
          <w:bCs/>
          <w:color w:val="EE0000"/>
        </w:rPr>
        <w:br/>
        <w:t>- Technical Skills: Debugging, Responsive Design</w:t>
      </w:r>
      <w:r w:rsidRPr="00417919">
        <w:rPr>
          <w:b/>
          <w:bCs/>
          <w:color w:val="EE0000"/>
        </w:rPr>
        <w:br/>
        <w:t>- Soft Skills: Dedication, Problem-solving, Team collaboration</w:t>
      </w:r>
    </w:p>
    <w:p w14:paraId="549BAFE0" w14:textId="77777777" w:rsidR="00F25DB2" w:rsidRDefault="0013462F">
      <w:pPr>
        <w:pStyle w:val="Heading2"/>
      </w:pPr>
      <w:r>
        <w:t>Projects</w:t>
      </w:r>
    </w:p>
    <w:p w14:paraId="73B6F632" w14:textId="77777777" w:rsidR="00F25DB2" w:rsidRDefault="0013462F">
      <w:r>
        <w:rPr>
          <w:b/>
        </w:rPr>
        <w:t>Cinema Ticket Booking System (C)</w:t>
      </w:r>
    </w:p>
    <w:p w14:paraId="4D0FC37D" w14:textId="77777777" w:rsidR="00F25DB2" w:rsidRDefault="0013462F">
      <w:pPr>
        <w:pStyle w:val="ListBullet"/>
        <w:ind w:left="240"/>
      </w:pPr>
      <w:r>
        <w:t>Developed a console-based ticket booking system using C.</w:t>
      </w:r>
    </w:p>
    <w:p w14:paraId="70CB7ED4" w14:textId="77777777" w:rsidR="00F25DB2" w:rsidRDefault="0013462F">
      <w:pPr>
        <w:pStyle w:val="ListBullet"/>
        <w:ind w:left="240"/>
      </w:pPr>
      <w:r>
        <w:t>Implemented features for selecting movie options, booking tickets, and calculating ticket prices.</w:t>
      </w:r>
    </w:p>
    <w:p w14:paraId="49CD84D9" w14:textId="77777777" w:rsidR="00F25DB2" w:rsidRDefault="0013462F">
      <w:pPr>
        <w:pStyle w:val="ListBullet"/>
        <w:ind w:left="240"/>
      </w:pPr>
      <w:r>
        <w:t>Used structured programming techniques for clarity and maintainability.</w:t>
      </w:r>
    </w:p>
    <w:p w14:paraId="6C6E6028" w14:textId="77777777" w:rsidR="00F25DB2" w:rsidRDefault="0013462F">
      <w:r>
        <w:rPr>
          <w:b/>
        </w:rPr>
        <w:t>Gaming Hub (C)</w:t>
      </w:r>
    </w:p>
    <w:p w14:paraId="616BCAE0" w14:textId="77777777" w:rsidR="00F25DB2" w:rsidRDefault="0013462F">
      <w:pPr>
        <w:pStyle w:val="ListBullet"/>
        <w:ind w:left="240"/>
      </w:pPr>
      <w:r>
        <w:lastRenderedPageBreak/>
        <w:t>Designed and implemented a text-based gaming application in C, featuring a collection of simple games.</w:t>
      </w:r>
    </w:p>
    <w:p w14:paraId="7F52E663" w14:textId="77777777" w:rsidR="00F25DB2" w:rsidRDefault="0013462F">
      <w:pPr>
        <w:pStyle w:val="ListBullet"/>
        <w:ind w:left="240"/>
      </w:pPr>
      <w:r>
        <w:t>Utilized modular programming for game development, including logic for player scores and replay functionality.</w:t>
      </w:r>
    </w:p>
    <w:p w14:paraId="2A5D5D33" w14:textId="77777777" w:rsidR="00F25DB2" w:rsidRDefault="0013462F">
      <w:r>
        <w:rPr>
          <w:b/>
        </w:rPr>
        <w:t>Color Study Website (HTML)</w:t>
      </w:r>
    </w:p>
    <w:p w14:paraId="5ACD4378" w14:textId="77777777" w:rsidR="00F25DB2" w:rsidRDefault="0013462F">
      <w:pPr>
        <w:pStyle w:val="ListBullet"/>
        <w:ind w:left="240"/>
      </w:pPr>
      <w:r>
        <w:t>Built a visually appealing website focused on color psychology using HTML and CSS.</w:t>
      </w:r>
    </w:p>
    <w:p w14:paraId="0FA2398C" w14:textId="77777777" w:rsidR="00F25DB2" w:rsidRDefault="0013462F">
      <w:pPr>
        <w:pStyle w:val="ListBullet"/>
        <w:ind w:left="240"/>
      </w:pPr>
      <w:r>
        <w:t>Designed interactive sections to demonstrate how colors influence emotions and behaviors.</w:t>
      </w:r>
    </w:p>
    <w:p w14:paraId="5D86795D" w14:textId="45E6C4B8" w:rsidR="00F25DB2" w:rsidRDefault="0013462F">
      <w:pPr>
        <w:pStyle w:val="ListBullet"/>
        <w:ind w:left="240"/>
      </w:pPr>
      <w:r>
        <w:t>Optimized for responsive design to ensure cross-device compatibility.</w:t>
      </w:r>
      <w:r w:rsidR="00BE04CC">
        <w:t xml:space="preserve"> </w:t>
      </w:r>
    </w:p>
    <w:p w14:paraId="7446BC50" w14:textId="77777777" w:rsidR="00BE04CC" w:rsidRDefault="00BE04CC" w:rsidP="00BE04CC">
      <w:pPr>
        <w:pStyle w:val="ListBullet"/>
        <w:numPr>
          <w:ilvl w:val="0"/>
          <w:numId w:val="0"/>
        </w:numPr>
        <w:ind w:left="360" w:hanging="360"/>
      </w:pPr>
    </w:p>
    <w:p w14:paraId="4C89FA42" w14:textId="77777777" w:rsidR="00BE04CC" w:rsidRPr="00BE04CC" w:rsidRDefault="00BE04CC" w:rsidP="00BE04CC">
      <w:pPr>
        <w:pStyle w:val="ListBullet"/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4CC"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Walmart USA Advanced Software Engineering Virtual Experience Program on Forage - September 2025</w:t>
      </w:r>
    </w:p>
    <w:p w14:paraId="6452A039" w14:textId="77777777" w:rsidR="00BE04CC" w:rsidRPr="00BE04CC" w:rsidRDefault="00BE04CC" w:rsidP="00BE04CC">
      <w:pPr>
        <w:pStyle w:val="ListBullet"/>
        <w:numPr>
          <w:ilvl w:val="0"/>
          <w:numId w:val="10"/>
        </w:numPr>
        <w:rPr>
          <w:lang w:val="en-IN"/>
        </w:rPr>
      </w:pPr>
      <w:r w:rsidRPr="00BE04CC">
        <w:rPr>
          <w:lang w:val="en-IN"/>
        </w:rPr>
        <w:t>Completed the Advanced Software Engineering Job Simulation where I solved difficult technical projects for a variety of teams at Walmart.</w:t>
      </w:r>
    </w:p>
    <w:p w14:paraId="50D99A46" w14:textId="77777777" w:rsidR="00BE04CC" w:rsidRPr="00BE04CC" w:rsidRDefault="00BE04CC" w:rsidP="00BE04CC">
      <w:pPr>
        <w:pStyle w:val="ListBullet"/>
        <w:numPr>
          <w:ilvl w:val="0"/>
          <w:numId w:val="10"/>
        </w:numPr>
        <w:rPr>
          <w:lang w:val="en-IN"/>
        </w:rPr>
      </w:pPr>
      <w:r w:rsidRPr="00BE04CC">
        <w:rPr>
          <w:lang w:val="en-IN"/>
        </w:rPr>
        <w:t>Developed a novel version of a heap data structure in Java for Walmart’s shipping department, showcasing strong problem-solving and algorithmic skills.</w:t>
      </w:r>
    </w:p>
    <w:p w14:paraId="47005B07" w14:textId="77777777" w:rsidR="00BE04CC" w:rsidRPr="00BE04CC" w:rsidRDefault="00BE04CC" w:rsidP="00BE04CC">
      <w:pPr>
        <w:pStyle w:val="ListBullet"/>
        <w:numPr>
          <w:ilvl w:val="0"/>
          <w:numId w:val="10"/>
        </w:numPr>
        <w:rPr>
          <w:lang w:val="en-IN"/>
        </w:rPr>
      </w:pPr>
      <w:r w:rsidRPr="00BE04CC">
        <w:rPr>
          <w:lang w:val="en-IN"/>
        </w:rPr>
        <w:t>Designed a UML class diagram for a data processor, considering different operating modes and database connections.</w:t>
      </w:r>
    </w:p>
    <w:p w14:paraId="73B0EF16" w14:textId="77777777" w:rsidR="00BE04CC" w:rsidRPr="00BE04CC" w:rsidRDefault="00BE04CC" w:rsidP="00BE04CC">
      <w:pPr>
        <w:pStyle w:val="ListBullet"/>
        <w:numPr>
          <w:ilvl w:val="0"/>
          <w:numId w:val="10"/>
        </w:numPr>
        <w:rPr>
          <w:lang w:val="en-IN"/>
        </w:rPr>
      </w:pPr>
      <w:r w:rsidRPr="00BE04CC">
        <w:rPr>
          <w:lang w:val="en-IN"/>
        </w:rPr>
        <w:t>Created an entity relationship diagram to design a new database accounting for all requirements provided by Walmart’s pet department.</w:t>
      </w:r>
    </w:p>
    <w:p w14:paraId="7205BC53" w14:textId="77777777" w:rsidR="00BE04CC" w:rsidRDefault="00BE04CC" w:rsidP="00BE04CC">
      <w:pPr>
        <w:pStyle w:val="ListBullet"/>
        <w:numPr>
          <w:ilvl w:val="0"/>
          <w:numId w:val="0"/>
        </w:numPr>
        <w:ind w:left="360" w:hanging="360"/>
      </w:pPr>
    </w:p>
    <w:p w14:paraId="0AEAC5E5" w14:textId="74DE3272" w:rsidR="00F25DB2" w:rsidRDefault="0013462F">
      <w:pPr>
        <w:pStyle w:val="Heading2"/>
      </w:pPr>
      <w:r>
        <w:t>Achievements</w:t>
      </w:r>
      <w:r w:rsidR="00BC67A8">
        <w:t xml:space="preserve"> </w:t>
      </w:r>
    </w:p>
    <w:p w14:paraId="043108F2" w14:textId="23CB414C" w:rsidR="00BC67A8" w:rsidRPr="00BC67A8" w:rsidRDefault="00BC67A8" w:rsidP="00BC67A8">
      <w:r>
        <w:t xml:space="preserve">-certified in </w:t>
      </w:r>
      <w:r w:rsidR="00726FC8">
        <w:t xml:space="preserve"> Walmart USA Advanced Softwere Engineering Virtual </w:t>
      </w:r>
      <w:r w:rsidR="00C16BFB">
        <w:t xml:space="preserve"> Experience Internship </w:t>
      </w:r>
      <w:r w:rsidRPr="00BE04CC">
        <w:rPr>
          <w:bCs/>
          <w:color w:val="FFFFFF" w:themeColor="background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Walmart USA Advanced Software Engineering Virtual</w:t>
      </w:r>
    </w:p>
    <w:p w14:paraId="6BB6A540" w14:textId="41293D24" w:rsidR="00F25DB2" w:rsidRDefault="0013462F">
      <w:r>
        <w:t>- Certified in C Programming</w:t>
      </w:r>
      <w:r>
        <w:br/>
        <w:t>- Certified in C++ Programming</w:t>
      </w:r>
      <w:r>
        <w:br/>
        <w:t>- Certified in HTML Web Design</w:t>
      </w:r>
      <w:r w:rsidR="00041816">
        <w:t xml:space="preserve"> </w:t>
      </w:r>
    </w:p>
    <w:p w14:paraId="43773F2A" w14:textId="568F467C" w:rsidR="00041816" w:rsidRDefault="00041816">
      <w:r>
        <w:t>-Certified oracle university in AI and machine learnig</w:t>
      </w:r>
    </w:p>
    <w:p w14:paraId="58EE77E4" w14:textId="77777777" w:rsidR="00F25DB2" w:rsidRDefault="0013462F">
      <w:pPr>
        <w:pStyle w:val="Heading2"/>
      </w:pPr>
      <w:r>
        <w:t>Declaration</w:t>
      </w:r>
    </w:p>
    <w:p w14:paraId="4F7A588B" w14:textId="77777777" w:rsidR="00F25DB2" w:rsidRDefault="0013462F">
      <w:r>
        <w:t>I hereby declare that the above information is true and correct to the best of my knowledge.</w:t>
      </w:r>
    </w:p>
    <w:sectPr w:rsidR="00F25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548FC"/>
    <w:multiLevelType w:val="multilevel"/>
    <w:tmpl w:val="847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942293">
    <w:abstractNumId w:val="8"/>
  </w:num>
  <w:num w:numId="2" w16cid:durableId="1389182696">
    <w:abstractNumId w:val="6"/>
  </w:num>
  <w:num w:numId="3" w16cid:durableId="1667585876">
    <w:abstractNumId w:val="5"/>
  </w:num>
  <w:num w:numId="4" w16cid:durableId="511064910">
    <w:abstractNumId w:val="4"/>
  </w:num>
  <w:num w:numId="5" w16cid:durableId="964970544">
    <w:abstractNumId w:val="7"/>
  </w:num>
  <w:num w:numId="6" w16cid:durableId="2073112046">
    <w:abstractNumId w:val="3"/>
  </w:num>
  <w:num w:numId="7" w16cid:durableId="1788239078">
    <w:abstractNumId w:val="2"/>
  </w:num>
  <w:num w:numId="8" w16cid:durableId="1107191026">
    <w:abstractNumId w:val="1"/>
  </w:num>
  <w:num w:numId="9" w16cid:durableId="2093620676">
    <w:abstractNumId w:val="0"/>
  </w:num>
  <w:num w:numId="10" w16cid:durableId="1056005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816"/>
    <w:rsid w:val="0006063C"/>
    <w:rsid w:val="000B1BD0"/>
    <w:rsid w:val="0013462F"/>
    <w:rsid w:val="0015074B"/>
    <w:rsid w:val="00223321"/>
    <w:rsid w:val="0029639D"/>
    <w:rsid w:val="002B0857"/>
    <w:rsid w:val="00326F90"/>
    <w:rsid w:val="00417919"/>
    <w:rsid w:val="004306EE"/>
    <w:rsid w:val="004A7BCD"/>
    <w:rsid w:val="004C4EFE"/>
    <w:rsid w:val="0054597C"/>
    <w:rsid w:val="00546465"/>
    <w:rsid w:val="00556391"/>
    <w:rsid w:val="005B2DCF"/>
    <w:rsid w:val="00606319"/>
    <w:rsid w:val="00726FC8"/>
    <w:rsid w:val="007636E6"/>
    <w:rsid w:val="008A366E"/>
    <w:rsid w:val="00A36ED3"/>
    <w:rsid w:val="00AA1D8D"/>
    <w:rsid w:val="00AD7692"/>
    <w:rsid w:val="00B03388"/>
    <w:rsid w:val="00B47730"/>
    <w:rsid w:val="00BC67A8"/>
    <w:rsid w:val="00BE04CC"/>
    <w:rsid w:val="00C16BFB"/>
    <w:rsid w:val="00CB0664"/>
    <w:rsid w:val="00EE3BB6"/>
    <w:rsid w:val="00F25D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764D0"/>
  <w14:defaultImageDpi w14:val="300"/>
  <w15:docId w15:val="{C2F3D393-017F-49F0-976F-30986ED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B08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jaranglalkumawat.github.io/my-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jaranglalkumaw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Bajarang  lal kumawat</cp:lastModifiedBy>
  <cp:revision>20</cp:revision>
  <dcterms:created xsi:type="dcterms:W3CDTF">2013-12-23T23:15:00Z</dcterms:created>
  <dcterms:modified xsi:type="dcterms:W3CDTF">2025-09-24T15:16:00Z</dcterms:modified>
  <cp:category/>
</cp:coreProperties>
</file>